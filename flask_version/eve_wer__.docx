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wer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p>
      <w:pPr>
        <w:pStyle w:val="ListNumber"/>
        <w:spacing w:after="57"/>
      </w:pPr>
      <w:r>
        <w:t>wer_@_1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rPr>
          <w:i/>
        </w:rPr>
        <w:t>etiken</w:t>
        <w:tab/>
        <w:t>men-*(ken)</w:t>
        <w:tab/>
        <w:t>em-ni-n</w:t>
        <w:tab/>
        <w:t>okat-təki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\‘старик сам пришёл к реке\‘</w:t>
      </w:r>
    </w:p>
    <w:p>
      <w:r>
        <w:t xml:space="preserve">00:12:11.454 — 00:12:18.454 </w:t>
      </w:r>
    </w:p>
    <w:p>
      <w:pPr>
        <w:pStyle w:val="ListNumber"/>
        <w:spacing w:after="57"/>
      </w:pPr>
      <w:r>
        <w:t>wer_@_2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rPr>
          <w:i/>
        </w:rPr>
        <w:t>etiken</w:t>
        <w:tab/>
        <w:t>men-ken</w:t>
        <w:tab/>
        <w:t>men-i</w:t>
        <w:tab/>
        <w:t>awa-d-da-n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\‘старик сам себя моет\‘</w:t>
      </w:r>
    </w:p>
    <w:p>
      <w:r>
        <w:t xml:space="preserve">00:12:54.804 — 00:13:00.354 </w:t>
      </w:r>
    </w:p>
    <w:p>
      <w:pPr>
        <w:pStyle w:val="ListNumber"/>
        <w:spacing w:after="57"/>
      </w:pPr>
      <w:r>
        <w:t>wer_@_3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>
        <w:rPr>
          <w:i/>
        </w:rPr>
        <w:t>men-*(ken)</w:t>
        <w:tab/>
        <w:t>etiken</w:t>
        <w:tab/>
        <w:t>d'u-tki</w:t>
        <w:tab/>
        <w:t>em-ni-n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старик</w:t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\‘сам старик домой пришёл\‘</w:t>
      </w:r>
    </w:p>
    <w:p>
      <w:r>
        <w:t xml:space="preserve">00:13:48.870 — 00:13:52.999 </w:t>
      </w:r>
    </w:p>
    <w:p>
      <w:pPr>
        <w:pStyle w:val="ListNumber"/>
        <w:spacing w:after="57"/>
      </w:pPr>
      <w:r>
        <w:t>wer_@_4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>
        <w:rPr>
          <w:i/>
        </w:rPr>
        <w:t>me-r-ke-r</w:t>
        <w:tab/>
        <w:t>etike-r</w:t>
        <w:tab/>
        <w:t>em-ni-ten</w:t>
        <w:tab/>
        <w:t>d'u-tki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старик-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\‘сами старики домой пришли\‘</w:t>
      </w:r>
    </w:p>
    <w:p>
      <w:r>
        <w:t xml:space="preserve">00:14:14.354 — 00:14:20.902 </w:t>
      </w:r>
    </w:p>
    <w:p>
      <w:pPr>
        <w:pStyle w:val="ListNumber"/>
        <w:spacing w:after="57"/>
      </w:pPr>
      <w:r>
        <w:t>wer_@_5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rPr>
          <w:i/>
        </w:rPr>
        <w:t>oleg</w:t>
        <w:tab/>
        <w:t>men-i</w:t>
        <w:tab/>
        <w:t>awu-ri-n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t>O.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\‘Олег себя помыл\‘</w:t>
      </w:r>
    </w:p>
    <w:p>
      <w:r>
        <w:t>00:27:29.190 — 00:27:33.809 на фотографии</w:t>
      </w:r>
    </w:p>
    <w:p>
      <w:pPr>
        <w:pStyle w:val="ListNumber"/>
        <w:spacing w:after="57"/>
      </w:pPr>
      <w:r>
        <w:t>wer_@_6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rPr>
          <w:i/>
        </w:rPr>
        <w:t>#oleg</w:t>
        <w:tab/>
        <w:t>awu-ri-n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t>O.</w:t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\‘Олег себя помыл\‘</w:t>
      </w:r>
    </w:p>
    <w:p>
      <w:r>
        <w:t>00:27:34.523 — 00:27:38.428 на фотографии</w:t>
      </w: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