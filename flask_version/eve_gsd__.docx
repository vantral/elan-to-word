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tbl>
      <w:tblPr>
        <w:tblW w:type="auto" w:w="0"/>
        <w:tblLook w:firstColumn="1" w:firstRow="1" w:lastColumn="0" w:lastRow="0" w:noHBand="0" w:noVBand="1" w:val="04A0"/>
      </w:tblPr>
      <w:tblGrid>
        <w:gridCol w:w="2551"/>
        <w:gridCol w:w="7087"/>
      </w:tblGrid>
      <w:tr>
        <w:tc>
          <w:tcPr>
            <w:tcW w:type="dxa" w:w="4986"/>
          </w:tcPr>
          <w:p>
            <w:pPr>
              <w:spacing w:after="0"/>
            </w:pPr>
            <w:r>
              <w:t>Информант</w:t>
            </w:r>
          </w:p>
        </w:tc>
        <w:tc>
          <w:tcPr>
            <w:tcW w:type="dxa" w:w="4986"/>
          </w:tcPr>
          <w:p>
            <w:pPr>
              <w:spacing w:after="0"/>
            </w:pPr>
            <w:r>
              <w:t>gsd</w:t>
            </w:r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Экспедиционер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Дата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Кто ещё был на паре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  <w:tr>
        <w:tc>
          <w:tcPr>
            <w:tcW w:type="dxa" w:w="4986"/>
          </w:tcPr>
          <w:p>
            <w:pPr>
              <w:spacing w:after="0"/>
            </w:pPr>
            <w:r>
              <w:t>Примерная тематика</w:t>
            </w:r>
          </w:p>
        </w:tc>
        <w:tc>
          <w:tcPr>
            <w:tcW w:type="dxa" w:w="4986"/>
          </w:tcPr>
          <w:p>
            <w:pPr>
              <w:spacing w:after="0"/>
            </w:pPr>
            <w:r/>
          </w:p>
        </w:tc>
      </w:tr>
    </w:tbl>
    <w:p>
      <w:pPr>
        <w:spacing w:after="0"/>
      </w:pPr>
    </w:p>
    <w:p>
      <w:pPr>
        <w:pStyle w:val="ListNumber"/>
        <w:spacing w:after="57"/>
      </w:pPr>
      <w:r>
        <w:t>gsd_@_1</w:t>
      </w:r>
    </w:p>
    <w:p>
      <w:pPr>
        <w:tabs>
          <w:tab w:pos="1077" w:val="left"/>
          <w:tab w:pos="4564" w:val="left"/>
          <w:tab w:pos="6633" w:val="left"/>
          <w:tab w:pos="7427" w:val="left"/>
        </w:tabs>
        <w:spacing w:after="0"/>
        <w:ind w:left="283"/>
      </w:pPr>
      <w:r>
        <w:rPr>
          <w:i/>
        </w:rPr>
        <w:t>ekmu</w:t>
        <w:tab/>
        <w:t>uni-de-ji</w:t>
        <w:tab/>
        <w:t>enik-rɨ-n</w:t>
        <w:tab/>
        <w:t>ora-m</w:t>
      </w:r>
    </w:p>
    <w:p>
      <w:pPr>
        <w:tabs>
          <w:tab w:pos="1077" w:val="left"/>
          <w:tab w:pos="4564" w:val="left"/>
          <w:tab w:pos="6633" w:val="left"/>
          <w:tab w:pos="7427" w:val="left"/>
        </w:tabs>
        <w:spacing w:after="0"/>
        <w:ind w:left="283"/>
      </w:pPr>
      <w:r>
        <w:t>мать</w:t>
        <w:tab/>
        <w:t>купить-</w:t>
      </w:r>
      <w:r>
        <w:rPr>
          <w:smallCaps/>
        </w:rPr>
        <w:t>p</w:t>
      </w:r>
      <w:r/>
      <w:r>
        <w:rPr>
          <w:smallCaps/>
        </w:rPr>
        <w:t>u</w:t>
      </w:r>
      <w:r/>
      <w:r>
        <w:rPr>
          <w:smallCaps/>
        </w:rPr>
        <w:t>r</w:t>
      </w:r>
      <w:r/>
      <w:r>
        <w:rPr>
          <w:smallCaps/>
        </w:rPr>
        <w:t>p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решить-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>\</w:t>
        <w:tab/>
      </w:r>
    </w:p>
    <w:p>
      <w:pPr>
        <w:spacing w:after="57"/>
        <w:ind w:left="283"/>
      </w:pPr>
      <w:r>
        <w:t>‘Мама решила купить оленя.’</w:t>
      </w:r>
    </w:p>
    <w:p>
      <w:r>
        <w:t xml:space="preserve">00:13:34.075 — 00:13:36.377 </w:t>
      </w:r>
    </w:p>
    <w:p>
      <w:pPr>
        <w:pStyle w:val="ListNumber"/>
        <w:spacing w:after="57"/>
      </w:pPr>
      <w:r>
        <w:t>gsd_@_2</w:t>
      </w:r>
    </w:p>
    <w:p>
      <w:pPr>
        <w:tabs>
          <w:tab w:pos="1077" w:val="left"/>
          <w:tab w:pos="4139" w:val="left"/>
          <w:tab w:pos="7625" w:val="left"/>
        </w:tabs>
        <w:spacing w:after="0"/>
        <w:ind w:left="283"/>
      </w:pPr>
      <w:r>
        <w:rPr>
          <w:i/>
        </w:rPr>
        <w:t>ekmu</w:t>
        <w:tab/>
        <w:t>mergeči-d-de-n</w:t>
        <w:tab/>
        <w:t>undi-de-ji</w:t>
      </w:r>
    </w:p>
    <w:p>
      <w:pPr>
        <w:tabs>
          <w:tab w:pos="1077" w:val="left"/>
          <w:tab w:pos="4139" w:val="left"/>
          <w:tab w:pos="7625" w:val="left"/>
        </w:tabs>
        <w:spacing w:after="0"/>
        <w:ind w:left="283"/>
      </w:pPr>
      <w:r>
        <w:t>мать</w:t>
        <w:tab/>
        <w:t>думать-</w:t>
      </w:r>
      <w:r>
        <w:rPr>
          <w:smallCaps/>
        </w:rPr>
        <w:t>p</w:t>
      </w:r>
      <w:r/>
      <w:r>
        <w:rPr>
          <w:smallCaps/>
        </w:rPr>
        <w:t>r</w:t>
      </w:r>
      <w:r/>
      <w:r>
        <w:rPr>
          <w:smallCaps/>
        </w:rPr>
        <w:t>o</w:t>
      </w:r>
      <w:r/>
      <w:r>
        <w:rPr>
          <w:smallCaps/>
        </w:rPr>
        <w:t>g</w:t>
      </w:r>
      <w:r>
        <w:t>-</w:t>
      </w:r>
      <w:r>
        <w:rPr>
          <w:smallCaps/>
        </w:rPr>
        <w:t>n</w:t>
      </w:r>
      <w:r/>
      <w:r>
        <w:rPr>
          <w:smallCaps/>
        </w:rPr>
        <w:t>f</w:t>
      </w:r>
      <w:r/>
      <w:r>
        <w:rPr>
          <w:smallCaps/>
        </w:rPr>
        <w:t>u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купить-</w:t>
      </w:r>
      <w:r>
        <w:rPr>
          <w:smallCaps/>
        </w:rPr>
        <w:t>p</w:t>
      </w:r>
      <w:r/>
      <w:r>
        <w:rPr>
          <w:smallCaps/>
        </w:rPr>
        <w:t>u</w:t>
      </w:r>
      <w:r/>
      <w:r>
        <w:rPr>
          <w:smallCaps/>
        </w:rPr>
        <w:t>r</w:t>
      </w:r>
      <w:r/>
      <w:r>
        <w:rPr>
          <w:smallCaps/>
        </w:rPr>
        <w:t>p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tabs>
          <w:tab w:pos="3487" w:val="left"/>
        </w:tabs>
        <w:spacing w:after="0"/>
        <w:ind w:left="283"/>
      </w:pPr>
      <w:r>
        <w:rPr>
          <w:i/>
        </w:rPr>
        <w:t>or-ŋa-ji.</w:t>
      </w:r>
    </w:p>
    <w:p>
      <w:pPr>
        <w:tabs>
          <w:tab w:pos="3487" w:val="left"/>
        </w:tabs>
        <w:spacing w:after="0"/>
        <w:ind w:left="283"/>
      </w:pPr>
      <w:r>
        <w:t>олень-</w:t>
      </w:r>
      <w:r>
        <w:rPr>
          <w:smallCaps/>
        </w:rPr>
        <w:t>d</w:t>
      </w:r>
      <w:r/>
      <w:r>
        <w:rPr>
          <w:smallCaps/>
        </w:rPr>
        <w:t>e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‘Мать думает купить оленя.’</w:t>
      </w:r>
    </w:p>
    <w:p>
      <w:r>
        <w:t xml:space="preserve">00:13:55.301 — 00:13:59.490 </w:t>
      </w:r>
    </w:p>
    <w:p>
      <w:pPr>
        <w:pStyle w:val="ListNumber"/>
        <w:spacing w:after="57"/>
      </w:pPr>
      <w:r>
        <w:t>gsd_@_3</w:t>
      </w:r>
    </w:p>
    <w:p>
      <w:pPr>
        <w:tabs>
          <w:tab w:pos="2494" w:val="left"/>
        </w:tabs>
        <w:spacing w:after="0"/>
        <w:ind w:left="283"/>
      </w:pPr>
      <w:r>
        <w:rPr>
          <w:i/>
        </w:rPr>
        <w:t>*uni-de-n</w:t>
      </w:r>
    </w:p>
    <w:p>
      <w:pPr>
        <w:tabs>
          <w:tab w:pos="2494" w:val="left"/>
        </w:tabs>
        <w:spacing w:after="0"/>
        <w:ind w:left="283"/>
      </w:pPr>
      <w:r>
        <w:t>купить-</w:t>
      </w:r>
      <w:r>
        <w:rPr>
          <w:smallCaps/>
        </w:rPr>
        <w:t>p</w:t>
      </w:r>
      <w:r/>
      <w:r>
        <w:rPr>
          <w:smallCaps/>
        </w:rPr>
        <w:t>u</w:t>
      </w:r>
      <w:r/>
      <w:r>
        <w:rPr>
          <w:smallCaps/>
        </w:rPr>
        <w:t>r</w:t>
      </w:r>
      <w:r/>
      <w:r>
        <w:rPr>
          <w:smallCaps/>
        </w:rPr>
        <w:t>p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‘купить’</w:t>
      </w:r>
    </w:p>
    <w:p>
      <w:r>
        <w:t xml:space="preserve">00:14:16.263 — 00:14:20.584 </w:t>
      </w:r>
    </w:p>
    <w:p>
      <w:pPr>
        <w:pStyle w:val="ListNumber"/>
        <w:spacing w:after="57"/>
      </w:pPr>
      <w:r>
        <w:t>gsd_@_4</w:t>
      </w:r>
    </w:p>
    <w:p>
      <w:pPr>
        <w:tabs>
          <w:tab w:pos="1077" w:val="left"/>
          <w:tab w:pos="3005" w:val="left"/>
          <w:tab w:pos="4224" w:val="left"/>
          <w:tab w:pos="8277" w:val="left"/>
          <w:tab w:pos="9213" w:val="left"/>
        </w:tabs>
        <w:spacing w:after="0"/>
        <w:ind w:left="283"/>
      </w:pPr>
      <w:r>
        <w:rPr>
          <w:i/>
        </w:rPr>
        <w:t>eleke</w:t>
        <w:tab/>
        <w:t>it-tɨ-n</w:t>
        <w:tab/>
        <w:t>olla-w</w:t>
        <w:tab/>
        <w:t>em-če-we-n</w:t>
        <w:tab/>
        <w:t>anton</w:t>
      </w:r>
    </w:p>
    <w:p>
      <w:pPr>
        <w:tabs>
          <w:tab w:pos="1077" w:val="left"/>
          <w:tab w:pos="3005" w:val="left"/>
          <w:tab w:pos="4224" w:val="left"/>
          <w:tab w:pos="8277" w:val="left"/>
          <w:tab w:pos="9213" w:val="left"/>
        </w:tabs>
        <w:spacing w:after="0"/>
        <w:ind w:left="283"/>
      </w:pPr>
      <w:r>
        <w:t>А.</w:t>
        <w:tab/>
        <w:t>видеть-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рыба-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ab/>
        <w:t>принести-</w:t>
      </w:r>
      <w:r>
        <w:rPr>
          <w:smallCaps/>
        </w:rPr>
        <w:t>p</w:t>
      </w:r>
      <w:r/>
      <w:r>
        <w:rPr>
          <w:smallCaps/>
        </w:rPr>
        <w:t>t</w:t>
      </w:r>
      <w:r/>
      <w:r>
        <w:rPr>
          <w:smallCaps/>
        </w:rPr>
        <w:t>c</w:t>
      </w:r>
      <w:r>
        <w:t>.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А.</w:t>
      </w:r>
    </w:p>
    <w:p>
      <w:pPr>
        <w:spacing w:after="57"/>
        <w:ind w:left="283"/>
      </w:pPr>
      <w:r>
        <w:t>‘Лёша увидел рыбу, которую принёс Антон.’</w:t>
      </w:r>
    </w:p>
    <w:p>
      <w:r>
        <w:t xml:space="preserve">00:15:01.754 — 00:15:05.961 </w:t>
      </w:r>
    </w:p>
    <w:p>
      <w:pPr>
        <w:pStyle w:val="ListNumber"/>
        <w:spacing w:after="57"/>
      </w:pPr>
      <w:r>
        <w:t>gsd_@_5</w:t>
      </w:r>
    </w:p>
    <w:p>
      <w:pPr>
        <w:tabs>
          <w:tab w:pos="1077" w:val="left"/>
          <w:tab w:pos="3288" w:val="left"/>
          <w:tab w:pos="8050" w:val="left"/>
          <w:tab w:pos="9269" w:val="left"/>
        </w:tabs>
        <w:spacing w:after="0"/>
        <w:ind w:left="283"/>
      </w:pPr>
      <w:r>
        <w:rPr>
          <w:i/>
        </w:rPr>
        <w:t>eleke</w:t>
        <w:tab/>
        <w:t>it-tɨ-n</w:t>
        <w:tab/>
        <w:t>bej-če-we-ji</w:t>
        <w:tab/>
        <w:t>olla-w</w:t>
      </w:r>
    </w:p>
    <w:p>
      <w:pPr>
        <w:tabs>
          <w:tab w:pos="1077" w:val="left"/>
          <w:tab w:pos="3288" w:val="left"/>
          <w:tab w:pos="8050" w:val="left"/>
          <w:tab w:pos="9269" w:val="left"/>
        </w:tabs>
        <w:spacing w:after="0"/>
        <w:ind w:left="283"/>
      </w:pPr>
      <w:r>
        <w:t>А.</w:t>
        <w:tab/>
        <w:t>увидеть-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охотиться-</w:t>
      </w:r>
      <w:r>
        <w:rPr>
          <w:smallCaps/>
        </w:rPr>
        <w:t>p</w:t>
      </w:r>
      <w:r/>
      <w:r>
        <w:rPr>
          <w:smallCaps/>
        </w:rPr>
        <w:t>t</w:t>
      </w:r>
      <w:r/>
      <w:r>
        <w:rPr>
          <w:smallCaps/>
        </w:rPr>
        <w:t>c</w:t>
      </w:r>
      <w:r>
        <w:t>.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рыба-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/>
    </w:p>
    <w:p>
      <w:pPr>
        <w:spacing w:after="57"/>
        <w:ind w:left="283"/>
      </w:pPr>
      <w:r>
        <w:t>‘Лёша увидел рыбу, которую сам поймал.’</w:t>
      </w:r>
    </w:p>
    <w:p>
      <w:r>
        <w:t xml:space="preserve">00:16:06.829 — 00:16:10.829 </w:t>
      </w:r>
    </w:p>
    <w:p>
      <w:pPr>
        <w:pStyle w:val="ListNumber"/>
        <w:spacing w:after="57"/>
      </w:pPr>
      <w:r>
        <w:t>gsd_@_6</w:t>
      </w:r>
    </w:p>
    <w:p>
      <w:pPr>
        <w:tabs>
          <w:tab w:pos="1077" w:val="left"/>
          <w:tab w:pos="3005" w:val="left"/>
          <w:tab w:pos="3657" w:val="left"/>
          <w:tab w:pos="8419" w:val="left"/>
          <w:tab w:pos="9638" w:val="left"/>
        </w:tabs>
        <w:spacing w:after="0"/>
        <w:ind w:left="283"/>
      </w:pPr>
      <w:r>
        <w:rPr>
          <w:i/>
        </w:rPr>
        <w:t>eleke</w:t>
        <w:tab/>
        <w:t>it-tɨ-n</w:t>
        <w:tab/>
        <w:t>men</w:t>
        <w:tab/>
        <w:t>bej-či-ča-ji</w:t>
        <w:tab/>
        <w:t>olla-w</w:t>
      </w:r>
    </w:p>
    <w:p>
      <w:pPr>
        <w:tabs>
          <w:tab w:pos="1077" w:val="left"/>
          <w:tab w:pos="3005" w:val="left"/>
          <w:tab w:pos="3657" w:val="left"/>
          <w:tab w:pos="8419" w:val="left"/>
          <w:tab w:pos="9638" w:val="left"/>
        </w:tabs>
        <w:spacing w:after="0"/>
        <w:ind w:left="283"/>
      </w:pPr>
      <w:r>
        <w:t>А.</w:t>
        <w:tab/>
        <w:t>видеть-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ab/>
        <w:t>охотиться-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s</w:t>
      </w:r>
      <w:r>
        <w:t>-</w:t>
      </w:r>
      <w:r>
        <w:rPr>
          <w:smallCaps/>
        </w:rPr>
        <w:t>p</w:t>
      </w:r>
      <w:r/>
      <w:r>
        <w:rPr>
          <w:smallCaps/>
        </w:rPr>
        <w:t>t</w:t>
      </w:r>
      <w:r/>
      <w:r>
        <w:rPr>
          <w:smallCaps/>
        </w:rPr>
        <w:t>c</w:t>
      </w:r>
      <w:r>
        <w:t>.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рыба-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/>
    </w:p>
    <w:p>
      <w:pPr>
        <w:spacing w:after="57"/>
        <w:ind w:left="283"/>
      </w:pPr>
      <w:r>
        <w:t>‘Лёша увидел рыбу, которую сам поймал.’</w:t>
      </w:r>
    </w:p>
    <w:p>
      <w:r>
        <w:t xml:space="preserve">00:17:21.490 — 00:17:24.905 </w:t>
      </w:r>
    </w:p>
    <w:p>
      <w:pPr>
        <w:pStyle w:val="ListNumber"/>
        <w:spacing w:after="57"/>
      </w:pPr>
      <w:r>
        <w:t>gsd_@_7</w:t>
      </w:r>
    </w:p>
    <w:p>
      <w:pPr>
        <w:tabs>
          <w:tab w:pos="1219" w:val="left"/>
          <w:tab w:pos="3430" w:val="left"/>
          <w:tab w:pos="5074" w:val="left"/>
        </w:tabs>
        <w:spacing w:after="0"/>
        <w:ind w:left="283"/>
      </w:pPr>
      <w:r>
        <w:rPr>
          <w:i/>
        </w:rPr>
        <w:t>koška</w:t>
        <w:tab/>
        <w:t>ɨpkə-ni-n</w:t>
        <w:tab/>
        <w:t>čumakča-m</w:t>
      </w:r>
    </w:p>
    <w:p>
      <w:pPr>
        <w:tabs>
          <w:tab w:pos="1219" w:val="left"/>
          <w:tab w:pos="3430" w:val="left"/>
          <w:tab w:pos="5074" w:val="left"/>
        </w:tabs>
        <w:spacing w:after="0"/>
        <w:ind w:left="283"/>
      </w:pPr>
      <w:r>
        <w:t>кошка</w:t>
        <w:tab/>
        <w:t>поймать-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>
        <w:tab/>
        <w:t>птица-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/>
    </w:p>
    <w:p>
      <w:pPr>
        <w:spacing w:after="57"/>
        <w:ind w:left="283"/>
      </w:pPr>
      <w:r>
        <w:t>‘Кошка поймала птичку.’</w:t>
      </w:r>
    </w:p>
    <w:p>
      <w:r>
        <w:t xml:space="preserve">00:18:52.471 — 00:18:55.659 </w:t>
      </w:r>
    </w:p>
    <w:p>
      <w:pPr>
        <w:pStyle w:val="ListNumber"/>
        <w:spacing w:after="57"/>
      </w:pPr>
      <w:r>
        <w:t>gsd_@_8</w:t>
      </w:r>
    </w:p>
    <w:p>
      <w:pPr>
        <w:tabs>
          <w:tab w:pos="1219" w:val="left"/>
          <w:tab w:pos="4422" w:val="left"/>
          <w:tab w:pos="5641" w:val="left"/>
          <w:tab w:pos="7427" w:val="left"/>
        </w:tabs>
        <w:spacing w:after="0"/>
        <w:ind w:left="283"/>
      </w:pPr>
      <w:r>
        <w:rPr>
          <w:i/>
        </w:rPr>
        <w:t>etiken</w:t>
        <w:tab/>
        <w:t>me-r-du-r</w:t>
        <w:tab/>
        <w:t>olla-w</w:t>
        <w:tab/>
        <w:t>ga-dɨ-n</w:t>
      </w:r>
    </w:p>
    <w:p>
      <w:pPr>
        <w:tabs>
          <w:tab w:pos="1219" w:val="left"/>
          <w:tab w:pos="4422" w:val="left"/>
          <w:tab w:pos="5641" w:val="left"/>
          <w:tab w:pos="7427" w:val="left"/>
        </w:tabs>
        <w:spacing w:after="0"/>
        <w:ind w:left="283"/>
      </w:pPr>
      <w:r>
        <w:t>старик</w:t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a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рыба-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ab/>
        <w:t>взять-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‘Старик взял рыбу себе и другим.’</w:t>
      </w:r>
    </w:p>
    <w:p>
      <w:r>
        <w:t xml:space="preserve">00:19:35.811 — 00:19:38.981 </w:t>
      </w:r>
    </w:p>
    <w:p>
      <w:pPr>
        <w:pStyle w:val="ListNumber"/>
        <w:spacing w:after="57"/>
      </w:pPr>
      <w:r>
        <w:t>gsd_@_9</w:t>
      </w:r>
    </w:p>
    <w:p>
      <w:pPr>
        <w:tabs>
          <w:tab w:pos="1361" w:val="left"/>
          <w:tab w:pos="4564" w:val="left"/>
          <w:tab w:pos="6066" w:val="left"/>
          <w:tab w:pos="8277" w:val="left"/>
        </w:tabs>
        <w:spacing w:after="0"/>
        <w:ind w:left="283"/>
      </w:pPr>
      <w:r>
        <w:rPr>
          <w:i/>
        </w:rPr>
        <w:t>*koška</w:t>
        <w:tab/>
        <w:t>me-r-du-r</w:t>
        <w:tab/>
        <w:t>čukača-m</w:t>
        <w:tab/>
        <w:t>ɨpkə-ni-n</w:t>
      </w:r>
    </w:p>
    <w:p>
      <w:pPr>
        <w:tabs>
          <w:tab w:pos="1361" w:val="left"/>
          <w:tab w:pos="4564" w:val="left"/>
          <w:tab w:pos="6066" w:val="left"/>
          <w:tab w:pos="8277" w:val="left"/>
        </w:tabs>
        <w:spacing w:after="0"/>
        <w:ind w:left="283"/>
      </w:pPr>
      <w:r>
        <w:t>кошка</w:t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a</w:t>
      </w:r>
      <w:r/>
      <w:r>
        <w:rPr>
          <w:smallCaps/>
        </w:rPr>
        <w:t>t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птица-</w:t>
      </w:r>
      <w:r>
        <w:rPr>
          <w:smallCaps/>
        </w:rPr>
        <w:t>a</w:t>
      </w:r>
      <w:r/>
      <w:r>
        <w:rPr>
          <w:smallCaps/>
        </w:rPr>
        <w:t>c</w:t>
      </w:r>
      <w:r/>
      <w:r>
        <w:rPr>
          <w:smallCaps/>
        </w:rPr>
        <w:t>c</w:t>
      </w:r>
      <w:r>
        <w:tab/>
        <w:t>поймать-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‘Кошка поймала птичку себе и котятам.’</w:t>
      </w:r>
    </w:p>
    <w:p>
      <w:r>
        <w:t>00:20:02.622 — 00:20:09.773 мэрдур это мы про людей говорим, а про животных -- даже не вздумайте, господи</w:t>
      </w:r>
    </w:p>
    <w:p>
      <w:pPr>
        <w:pStyle w:val="ListNumber"/>
        <w:spacing w:after="57"/>
      </w:pPr>
      <w:r>
        <w:t>gsd_@_10</w:t>
      </w:r>
    </w:p>
    <w:p>
      <w:pPr>
        <w:tabs>
          <w:tab w:pos="2069" w:val="left"/>
          <w:tab w:pos="4706" w:val="left"/>
          <w:tab w:pos="6066" w:val="left"/>
        </w:tabs>
        <w:spacing w:after="0"/>
        <w:ind w:left="283"/>
      </w:pPr>
      <w:r>
        <w:rPr>
          <w:i/>
        </w:rPr>
        <w:t>kuŋa-kan</w:t>
        <w:tab/>
        <w:t>me-r-ur</w:t>
        <w:tab/>
        <w:t>risuj-ri-n</w:t>
      </w:r>
    </w:p>
    <w:p>
      <w:pPr>
        <w:tabs>
          <w:tab w:pos="2069" w:val="left"/>
          <w:tab w:pos="4706" w:val="left"/>
          <w:tab w:pos="6066" w:val="left"/>
        </w:tabs>
        <w:spacing w:after="0"/>
        <w:ind w:left="283"/>
      </w:pPr>
      <w:r>
        <w:t>ребёнок-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p</w:t>
      </w:r>
      <w:r/>
      <w:r>
        <w:rPr>
          <w:smallCaps/>
        </w:rPr>
        <w:t>l</w:t>
      </w:r>
      <w:r>
        <w:tab/>
      </w:r>
    </w:p>
    <w:p>
      <w:pPr>
        <w:spacing w:after="57"/>
        <w:ind w:left="283"/>
      </w:pPr>
      <w:r>
        <w:t>‘Ребёнок нарисовал себя и свою семью.’</w:t>
      </w:r>
    </w:p>
    <w:p>
      <w:r>
        <w:t xml:space="preserve">00:21:29.433 — 00:21:36.093 </w:t>
      </w:r>
    </w:p>
    <w:p>
      <w:pPr>
        <w:pStyle w:val="ListNumber"/>
        <w:spacing w:after="57"/>
      </w:pPr>
      <w:r>
        <w:t>gsd_@_11</w:t>
      </w:r>
    </w:p>
    <w:p>
      <w:pPr>
        <w:tabs>
          <w:tab w:pos="1786" w:val="left"/>
          <w:tab w:pos="4422" w:val="left"/>
          <w:tab w:pos="7625" w:val="left"/>
        </w:tabs>
        <w:spacing w:after="0"/>
        <w:ind w:left="283"/>
      </w:pPr>
      <w:r>
        <w:rPr>
          <w:i/>
        </w:rPr>
        <w:t>kuŋa-l</w:t>
        <w:tab/>
        <w:t>me-r-ur</w:t>
        <w:tab/>
        <w:t>tore-d-de-⊘</w:t>
      </w:r>
    </w:p>
    <w:p>
      <w:pPr>
        <w:tabs>
          <w:tab w:pos="1786" w:val="left"/>
          <w:tab w:pos="4422" w:val="left"/>
          <w:tab w:pos="7625" w:val="left"/>
        </w:tabs>
        <w:spacing w:after="0"/>
        <w:ind w:left="283"/>
      </w:pPr>
      <w:r>
        <w:t>ребёнок-</w:t>
      </w:r>
      <w:r>
        <w:rPr>
          <w:smallCaps/>
        </w:rPr>
        <w:t>p</w:t>
      </w:r>
      <w:r/>
      <w:r>
        <w:rPr>
          <w:smallCaps/>
        </w:rPr>
        <w:t>l</w:t>
      </w:r>
      <w:r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l</w:t>
      </w:r>
      <w:r>
        <w:t>-</w:t>
      </w:r>
      <w:r>
        <w:rPr>
          <w:smallCaps/>
        </w:rPr>
        <w:t>p</w:t>
      </w:r>
      <w:r/>
      <w:r>
        <w:rPr>
          <w:smallCaps/>
        </w:rPr>
        <w:t>o</w:t>
      </w:r>
      <w:r/>
      <w:r>
        <w:rPr>
          <w:smallCaps/>
        </w:rPr>
        <w:t>s</w:t>
      </w:r>
      <w:r/>
      <w:r>
        <w:rPr>
          <w:smallCaps/>
        </w:rPr>
        <w:t>s</w:t>
      </w:r>
      <w:r>
        <w:t>.</w:t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.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говорить-</w:t>
      </w:r>
      <w:r>
        <w:rPr>
          <w:smallCaps/>
        </w:rPr>
        <w:t>p</w:t>
      </w:r>
      <w:r/>
      <w:r>
        <w:rPr>
          <w:smallCaps/>
        </w:rPr>
        <w:t>r</w:t>
      </w:r>
      <w:r/>
      <w:r>
        <w:rPr>
          <w:smallCaps/>
        </w:rPr>
        <w:t>o</w:t>
      </w:r>
      <w:r/>
      <w:r>
        <w:rPr>
          <w:smallCaps/>
        </w:rPr>
        <w:t>g</w:t>
      </w:r>
      <w:r>
        <w:t>-</w:t>
      </w:r>
      <w:r>
        <w:rPr>
          <w:smallCaps/>
        </w:rPr>
        <w:t>n</w:t>
      </w:r>
      <w:r/>
      <w:r>
        <w:rPr>
          <w:smallCaps/>
        </w:rPr>
        <w:t>f</w:t>
      </w:r>
      <w:r/>
      <w:r>
        <w:rPr>
          <w:smallCaps/>
        </w:rPr>
        <w:t>u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/>
    </w:p>
    <w:p>
      <w:pPr>
        <w:spacing w:after="57"/>
        <w:ind w:left="283"/>
      </w:pPr>
      <w:r>
        <w:t>‘Дети говорят о себе/друг о друге.’</w:t>
      </w:r>
    </w:p>
    <w:p>
      <w:r>
        <w:t xml:space="preserve">00:24:31.206 — 00:24:33.017 </w:t>
      </w:r>
    </w:p>
    <w:p>
      <w:pPr>
        <w:pStyle w:val="ListNumber"/>
        <w:spacing w:after="57"/>
      </w:pPr>
      <w:r>
        <w:t>gsd_@_12</w:t>
      </w:r>
    </w:p>
    <w:p>
      <w:pPr>
        <w:tabs>
          <w:tab w:pos="1786" w:val="left"/>
          <w:tab w:pos="3855" w:val="left"/>
          <w:tab w:pos="5216" w:val="left"/>
          <w:tab w:pos="6860" w:val="left"/>
          <w:tab w:pos="8220" w:val="left"/>
        </w:tabs>
        <w:spacing w:after="0"/>
        <w:ind w:left="283"/>
      </w:pPr>
      <w:r>
        <w:rPr>
          <w:i/>
        </w:rPr>
        <w:t>kuŋa-l</w:t>
        <w:tab/>
        <w:t>gu-ni-ten</w:t>
        <w:tab/>
        <w:t>ikən-teki</w:t>
        <w:tab/>
        <w:t>ur-ri-ten</w:t>
        <w:tab/>
        <w:t>okat-təki</w:t>
      </w:r>
    </w:p>
    <w:p>
      <w:pPr>
        <w:tabs>
          <w:tab w:pos="1786" w:val="left"/>
          <w:tab w:pos="3855" w:val="left"/>
          <w:tab w:pos="5216" w:val="left"/>
          <w:tab w:pos="6860" w:val="left"/>
          <w:tab w:pos="8220" w:val="left"/>
        </w:tabs>
        <w:spacing w:after="0"/>
        <w:ind w:left="283"/>
      </w:pPr>
      <w:r>
        <w:t>ребёнок-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сказать-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мать-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>
        <w:tab/>
        <w:t>уйти-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p</w:t>
      </w:r>
      <w:r/>
      <w:r>
        <w:rPr>
          <w:smallCaps/>
        </w:rPr>
        <w:t>l</w:t>
      </w:r>
      <w:r>
        <w:tab/>
        <w:t>река-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/>
    </w:p>
    <w:p>
      <w:pPr>
        <w:spacing w:after="57"/>
        <w:ind w:left="283"/>
      </w:pPr>
      <w:r>
        <w:t>‘Дети сказали маме, что ушли на реку.’</w:t>
      </w:r>
    </w:p>
    <w:p>
      <w:r>
        <w:t xml:space="preserve">00:25:24.244 — 00:25:30.282 </w:t>
      </w:r>
    </w:p>
    <w:p>
      <w:pPr>
        <w:pStyle w:val="ListNumber"/>
        <w:spacing w:after="57"/>
      </w:pPr>
      <w:r>
        <w:t>gsd_@_13</w:t>
      </w:r>
    </w:p>
    <w:p>
      <w:pPr>
        <w:tabs>
          <w:tab w:pos="2069" w:val="left"/>
          <w:tab w:pos="3288" w:val="left"/>
          <w:tab w:pos="4507" w:val="left"/>
          <w:tab w:pos="6576" w:val="left"/>
        </w:tabs>
        <w:spacing w:after="0"/>
        <w:ind w:left="283"/>
      </w:pPr>
      <w:r>
        <w:rPr>
          <w:i/>
        </w:rPr>
        <w:t>kuŋa-kan</w:t>
        <w:tab/>
        <w:t>men-ken</w:t>
        <w:tab/>
        <w:t>okat-tki</w:t>
        <w:tab/>
        <w:t>ɨm-ni-n</w:t>
      </w:r>
    </w:p>
    <w:p>
      <w:pPr>
        <w:tabs>
          <w:tab w:pos="2069" w:val="left"/>
          <w:tab w:pos="3288" w:val="left"/>
          <w:tab w:pos="4507" w:val="left"/>
          <w:tab w:pos="6576" w:val="left"/>
        </w:tabs>
        <w:spacing w:after="0"/>
        <w:ind w:left="283"/>
      </w:pPr>
      <w:r>
        <w:t>ребёнок-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</w:r>
      <w:r>
        <w:rPr>
          <w:smallCaps/>
        </w:rPr>
        <w:t>r</w:t>
      </w:r>
      <w:r/>
      <w:r>
        <w:rPr>
          <w:smallCaps/>
        </w:rPr>
        <w:t>e</w:t>
      </w:r>
      <w:r/>
      <w:r>
        <w:rPr>
          <w:smallCaps/>
        </w:rPr>
        <w:t>f</w:t>
      </w:r>
      <w:r/>
      <w:r>
        <w:rPr>
          <w:smallCaps/>
        </w:rPr>
        <w:t>l</w:t>
      </w:r>
      <w:r>
        <w:t>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m</w:t>
      </w:r>
      <w:r>
        <w:tab/>
        <w:t>река-</w:t>
      </w:r>
      <w:r>
        <w:rPr>
          <w:smallCaps/>
        </w:rPr>
        <w:t>d</w:t>
      </w:r>
      <w:r/>
      <w:r>
        <w:rPr>
          <w:smallCaps/>
        </w:rPr>
        <w:t>i</w:t>
      </w:r>
      <w:r/>
      <w:r>
        <w:rPr>
          <w:smallCaps/>
        </w:rPr>
        <w:t>r</w:t>
      </w:r>
      <w:r>
        <w:tab/>
        <w:t>прийти-</w:t>
      </w:r>
      <w:r>
        <w:rPr>
          <w:smallCaps/>
        </w:rPr>
        <w:t>p</w:t>
      </w:r>
      <w:r/>
      <w:r>
        <w:rPr>
          <w:smallCaps/>
        </w:rPr>
        <w:t>s</w:t>
      </w:r>
      <w:r/>
      <w:r>
        <w:rPr>
          <w:smallCaps/>
        </w:rPr>
        <w:t>t</w:t>
      </w:r>
      <w:r>
        <w:t>-3</w:t>
      </w:r>
      <w:r>
        <w:rPr>
          <w:smallCaps/>
        </w:rPr>
        <w:t>s</w:t>
      </w:r>
      <w:r/>
      <w:r>
        <w:rPr>
          <w:smallCaps/>
        </w:rPr>
        <w:t>g</w:t>
      </w:r>
      <w:r/>
    </w:p>
    <w:p>
      <w:pPr>
        <w:spacing w:after="57"/>
        <w:ind w:left="283"/>
      </w:pPr>
      <w:r>
        <w:t>‘Ребёнок сам на речку пришёл.’</w:t>
      </w:r>
    </w:p>
    <w:p>
      <w:r>
        <w:t xml:space="preserve">00:26:14.448 — 00:26:20.103 </w:t>
      </w:r>
    </w:p>
    <w:sectPr w:rsidR="00FC693F" w:rsidRPr="0006063C" w:rsidSect="0003461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rFonts w:ascii="Times New Roman" w:hAnsi="Times New Roman"/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